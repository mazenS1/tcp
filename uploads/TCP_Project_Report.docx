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TCP Project Report</w:t>
      </w:r>
    </w:p>
    <w:p>
      <w:pPr>
        <w:pStyle w:val="Heading2"/>
      </w:pPr>
      <w:r>
        <w:t>1. Introduction</w:t>
      </w:r>
    </w:p>
    <w:p>
      <w:pPr>
        <w:jc w:val="both"/>
      </w:pPr>
      <w:r>
        <w:t>Socket programming is a way of enabling communication between two nodes on a network. It allows for the creation of client-server applications where data can be sent and received over a network using sockets. A socket is an endpoint for sending or receiving data, and it is bound to a port number so that the Transmission Control Protocol (TCP) or User Datagram Protocol (UDP) can identify the application to which the data is destined. In this project, we implemented a TCP-based file transfer application that ensures reliable communication using error detection and retransmission mechanisms.</w:t>
      </w:r>
    </w:p>
    <w:p>
      <w:pPr>
        <w:pStyle w:val="Heading2"/>
      </w:pPr>
      <w:r>
        <w:t>2. Steps for Socket Implementation</w:t>
      </w:r>
    </w:p>
    <w:p>
      <w:pPr>
        <w:pStyle w:val="Heading3"/>
      </w:pPr>
      <w:r>
        <w:t>2.1 Server Implementation</w:t>
      </w:r>
    </w:p>
    <w:p>
      <w:pPr>
        <w:pStyle w:val="ListNumber"/>
      </w:pPr>
      <w:r>
        <w:t>1. Create a TCP socket using the socket library.</w:t>
        <w:br/>
        <w:t>2. Bind the socket to a specific IP address and port.</w:t>
        <w:br/>
        <w:t>3. Listen for incoming client connections.</w:t>
        <w:br/>
        <w:t>4. Accept a client connection and handle file transfer requests.</w:t>
        <w:br/>
        <w:t>5. Fragment the requested file into segments and send each segment with a checksum.</w:t>
        <w:br/>
        <w:t>6. Handle retransmission requests for corrupted or lost segments.</w:t>
        <w:br/>
        <w:t>7. Close the connection after the file transfer is complete.</w:t>
      </w:r>
    </w:p>
    <w:p>
      <w:pPr>
        <w:pStyle w:val="Heading3"/>
      </w:pPr>
      <w:r>
        <w:t>2.2 Client Implementation</w:t>
      </w:r>
    </w:p>
    <w:p>
      <w:pPr>
        <w:pStyle w:val="ListNumber"/>
      </w:pPr>
      <w:r>
        <w:t>1. Create a TCP socket and connect to the server.</w:t>
        <w:br/>
        <w:t>2. Send a file request to the server.</w:t>
        <w:br/>
        <w:t>3. Receive file segments from the server and verify their integrity using checksums.</w:t>
        <w:br/>
        <w:t>4. Request retransmission for corrupted or missing segments.</w:t>
        <w:br/>
        <w:t>5. Reassemble the file from the received segments and save it locally.</w:t>
        <w:br/>
        <w:t>6. Close the connection after the file transfer is complete.</w:t>
      </w:r>
    </w:p>
    <w:p>
      <w:pPr>
        <w:pStyle w:val="Heading2"/>
      </w:pPr>
      <w:r>
        <w:t>3. Problems Encountered and Solutions</w:t>
      </w:r>
    </w:p>
    <w:p>
      <w:pPr>
        <w:pStyle w:val="Heading3"/>
      </w:pPr>
      <w:r>
        <w:t>3.1 Problem: Checksum Mismatch</w:t>
      </w:r>
    </w:p>
    <w:p>
      <w:pPr>
        <w:jc w:val="both"/>
      </w:pPr>
      <w:r>
        <w:t>During the file transfer, some segments were corrupted due to simulated errors, resulting in checksum mismatches.</w:t>
      </w:r>
    </w:p>
    <w:p>
      <w:pPr>
        <w:pStyle w:val="BodyText"/>
      </w:pPr>
      <w:r>
        <w:t>Solution: The client requested retransmission of the corrupted segments, and the server resent them until they were received correctly.</w:t>
      </w:r>
    </w:p>
    <w:p>
      <w:pPr>
        <w:pStyle w:val="Heading3"/>
      </w:pPr>
      <w:r>
        <w:t>3.2 Problem: Connection Timeout</w:t>
      </w:r>
    </w:p>
    <w:p>
      <w:pPr>
        <w:jc w:val="both"/>
      </w:pPr>
      <w:r>
        <w:t>The client experienced connection timeouts when the server took too long to respond.</w:t>
      </w:r>
    </w:p>
    <w:p>
      <w:pPr>
        <w:pStyle w:val="BodyText"/>
      </w:pPr>
      <w:r>
        <w:t>Solution: Implemented a retry mechanism with exponential backoff to handle connection timeouts.</w:t>
      </w:r>
    </w:p>
    <w:p>
      <w:pPr>
        <w:pStyle w:val="Heading2"/>
      </w:pPr>
      <w:r>
        <w:t>4. Directory Structure</w:t>
      </w:r>
    </w:p>
    <w:p>
      <w:pPr>
        <w:pStyle w:val="BodyText"/>
      </w:pPr>
      <w:r>
        <w:t>The project directory is organized as follows:</w:t>
        <w:br/>
        <w:t>└── mazens1-tcp/</w:t>
        <w:br/>
        <w:t xml:space="preserve">    ├── README.md</w:t>
        <w:br/>
        <w:t xml:space="preserve">    ├── app.py</w:t>
        <w:br/>
        <w:t xml:space="preserve">    ├── client.py</w:t>
        <w:br/>
        <w:t xml:space="preserve">    ├── requirements.txt</w:t>
        <w:br/>
        <w:t xml:space="preserve">    ├── server.py</w:t>
        <w:br/>
        <w:t xml:space="preserve">    ├── utils.py</w:t>
        <w:br/>
        <w:t xml:space="preserve">    ├── downloads/</w:t>
        <w:br/>
        <w:t xml:space="preserve">    │   ├── README.md</w:t>
        <w:br/>
        <w:t xml:space="preserve">    │   ├── app.py</w:t>
        <w:br/>
        <w:t xml:space="preserve">    │   └── client.py</w:t>
        <w:br/>
        <w:t xml:space="preserve">    ├── templates/</w:t>
        <w:br/>
        <w:t xml:space="preserve">    │   └── index.html</w:t>
        <w:br/>
        <w:t xml:space="preserve">    └── uploads/</w:t>
        <w:br/>
        <w:t xml:space="preserve">        ├── README.md</w:t>
        <w:br/>
        <w:t xml:space="preserve">        ├── app.py</w:t>
        <w:br/>
        <w:t xml:space="preserve">        └── client.py</w:t>
      </w:r>
    </w:p>
    <w:p>
      <w:pPr>
        <w:pStyle w:val="Heading3"/>
      </w:pPr>
      <w:r>
        <w:t>4.1 File Descriptions</w:t>
      </w:r>
    </w:p>
    <w:p>
      <w:pPr>
        <w:pStyle w:val="ListNumber"/>
      </w:pPr>
      <w:r>
        <w:t>1. README.md: Provides an overview of the project and usage instructions.</w:t>
        <w:br/>
        <w:t>2. app.py: Implements the Flask web application for managing file transfers.</w:t>
        <w:br/>
        <w:t>3. client.py: Contains the TCP client implementation for requesting and receiving files.</w:t>
        <w:br/>
        <w:t>4. requirements.txt: Lists the dependencies required for the project.</w:t>
        <w:br/>
        <w:t>5. server.py: Contains the TCP server implementation for handling file transfer requests.</w:t>
        <w:br/>
        <w:t>6. utils.py: Provides utility functions for file fragmentation, checksum calculation, and error simulation.</w:t>
        <w:br/>
        <w:t>7. downloads/: Directory for storing downloaded files.</w:t>
        <w:br/>
        <w:t>8. templates/: Contains the HTML templates for the web application.</w:t>
        <w:br/>
        <w:t>9. uploads/: Directory for storing uploaded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